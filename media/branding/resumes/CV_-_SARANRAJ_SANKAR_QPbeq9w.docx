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6AA99" w14:textId="77777777" w:rsidR="002B3ED9" w:rsidRDefault="00000000">
      <w:pPr>
        <w:pStyle w:val="Title"/>
      </w:pPr>
      <w:r>
        <w:t>Saranraj Sankar</w:t>
      </w:r>
    </w:p>
    <w:p w14:paraId="6B6B939C" w14:textId="77777777" w:rsidR="002B3ED9" w:rsidRDefault="00000000">
      <w:r>
        <w:t>Phone: 9789148783</w:t>
      </w:r>
      <w:r>
        <w:br/>
        <w:t>Email: Saranraj2005jsus@gmail.com</w:t>
      </w:r>
      <w:r>
        <w:br/>
        <w:t>Location: Thiruvarur, Tamil Nadu, India</w:t>
      </w:r>
    </w:p>
    <w:p w14:paraId="190AB452" w14:textId="77777777" w:rsidR="002B3ED9" w:rsidRDefault="00000000">
      <w:pPr>
        <w:pStyle w:val="Heading1"/>
      </w:pPr>
      <w:r>
        <w:t>Objective</w:t>
      </w:r>
    </w:p>
    <w:p w14:paraId="4AB46FF3" w14:textId="77777777" w:rsidR="002B3ED9" w:rsidRDefault="00000000">
      <w:r>
        <w:t>An enthusiastic AIML engineer and aspiring software developer, eager to apply my programming and technical skills in competitive programming challenges. With strong expertise in Python, web development, and hardware integration, I am seeking to contribute innovative solutions and develop robust software systems.</w:t>
      </w:r>
    </w:p>
    <w:p w14:paraId="0737A608" w14:textId="77777777" w:rsidR="002B3ED9" w:rsidRDefault="00000000">
      <w:pPr>
        <w:pStyle w:val="Heading1"/>
      </w:pPr>
      <w:r>
        <w:t>Education</w:t>
      </w:r>
    </w:p>
    <w:p w14:paraId="7CE931D5" w14:textId="77777777" w:rsidR="002B3ED9" w:rsidRDefault="00000000">
      <w:r>
        <w:t>Veltech University</w:t>
      </w:r>
      <w:r>
        <w:br/>
        <w:t>Bachelor of Engineering in Artificial Intelligence and Machine Learning (AIML)</w:t>
      </w:r>
      <w:r>
        <w:br/>
        <w:t>Expected Graduation: 2027</w:t>
      </w:r>
    </w:p>
    <w:p w14:paraId="1929A9AC" w14:textId="77777777" w:rsidR="002B3ED9" w:rsidRDefault="00000000">
      <w:pPr>
        <w:pStyle w:val="Heading1"/>
      </w:pPr>
      <w:r>
        <w:t>Skills</w:t>
      </w:r>
    </w:p>
    <w:p w14:paraId="6E5EF789" w14:textId="3E5FB950" w:rsidR="002B3ED9" w:rsidRDefault="00000000">
      <w:r>
        <w:br/>
        <w:t>• Programming Languages: Python, C, C++, JavaScript</w:t>
      </w:r>
      <w:r>
        <w:br/>
        <w:t xml:space="preserve">• Web Development: HTML, CSS, JavaScript, MongoDB, </w:t>
      </w:r>
      <w:r>
        <w:br/>
        <w:t>• Data Analysis &amp; ML: NumPy, Pandas, MySQL</w:t>
      </w:r>
      <w:r>
        <w:br/>
        <w:t>• Development Tools: Arduino Mega 2560, Git</w:t>
      </w:r>
      <w:r>
        <w:br/>
        <w:t>• APIs &amp; Integrations: Twilio API (OTP), Razorpay (Payment)</w:t>
      </w:r>
      <w:r>
        <w:br/>
        <w:t>• Version Control: Git, GitHub</w:t>
      </w:r>
      <w:r>
        <w:br/>
      </w:r>
    </w:p>
    <w:p w14:paraId="4C4B2A9F" w14:textId="77777777" w:rsidR="002B3ED9" w:rsidRDefault="00000000">
      <w:pPr>
        <w:pStyle w:val="Heading1"/>
      </w:pPr>
      <w:r>
        <w:t>Projects</w:t>
      </w:r>
    </w:p>
    <w:p w14:paraId="7AAEE64E" w14:textId="77777777" w:rsidR="002B3ED9" w:rsidRDefault="00000000">
      <w:r>
        <w:t>Foodify – Online Food &amp; Stationery Delivery Platform</w:t>
      </w:r>
      <w:r>
        <w:br/>
        <w:t>Technologies: MongoDB, HTML, CSS, JavaScript, Twilio API, Razorpay</w:t>
      </w:r>
      <w:r>
        <w:br/>
        <w:t>Developed a full-stack website for food and stationery orders with OTP verification and admin controls for restaurant management and payments.</w:t>
      </w:r>
      <w:r>
        <w:br/>
      </w:r>
    </w:p>
    <w:p w14:paraId="22C648A8" w14:textId="77777777" w:rsidR="002B3ED9" w:rsidRDefault="00000000">
      <w:r>
        <w:t>Voice Recognition Project</w:t>
      </w:r>
      <w:r>
        <w:br/>
        <w:t>Worked on a system using Arduino Mega 2560 and VoiceRecognitionV3 library to control devices via voice commands.</w:t>
      </w:r>
      <w:r>
        <w:br/>
      </w:r>
    </w:p>
    <w:p w14:paraId="2BDE147F" w14:textId="77777777" w:rsidR="002B3ED9" w:rsidRDefault="00000000">
      <w:pPr>
        <w:pStyle w:val="Heading1"/>
      </w:pPr>
      <w:r>
        <w:lastRenderedPageBreak/>
        <w:t>Certifications</w:t>
      </w:r>
    </w:p>
    <w:p w14:paraId="01C52036" w14:textId="77777777" w:rsidR="002B3ED9" w:rsidRDefault="00000000">
      <w:r>
        <w:t>• TCS CodeVita (Upcoming)</w:t>
      </w:r>
      <w:r>
        <w:br/>
        <w:t>• Full-Stack Development (Udemy)</w:t>
      </w:r>
    </w:p>
    <w:p w14:paraId="02716374" w14:textId="77777777" w:rsidR="002B3ED9" w:rsidRDefault="00000000">
      <w:pPr>
        <w:pStyle w:val="Heading1"/>
      </w:pPr>
      <w:r>
        <w:t>Interests</w:t>
      </w:r>
    </w:p>
    <w:p w14:paraId="53011695" w14:textId="77777777" w:rsidR="002B3ED9" w:rsidRDefault="00000000">
      <w:r>
        <w:t>Artificial Intelligence, Robotics, Web Development, Aircraft Performance</w:t>
      </w:r>
    </w:p>
    <w:sectPr w:rsidR="002B3E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4188755">
    <w:abstractNumId w:val="8"/>
  </w:num>
  <w:num w:numId="2" w16cid:durableId="1732579951">
    <w:abstractNumId w:val="6"/>
  </w:num>
  <w:num w:numId="3" w16cid:durableId="1543249390">
    <w:abstractNumId w:val="5"/>
  </w:num>
  <w:num w:numId="4" w16cid:durableId="1889341195">
    <w:abstractNumId w:val="4"/>
  </w:num>
  <w:num w:numId="5" w16cid:durableId="17705024">
    <w:abstractNumId w:val="7"/>
  </w:num>
  <w:num w:numId="6" w16cid:durableId="279798933">
    <w:abstractNumId w:val="3"/>
  </w:num>
  <w:num w:numId="7" w16cid:durableId="1688211974">
    <w:abstractNumId w:val="2"/>
  </w:num>
  <w:num w:numId="8" w16cid:durableId="2026521198">
    <w:abstractNumId w:val="1"/>
  </w:num>
  <w:num w:numId="9" w16cid:durableId="118837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F90"/>
    <w:rsid w:val="002B3ED9"/>
    <w:rsid w:val="00326F90"/>
    <w:rsid w:val="0051383E"/>
    <w:rsid w:val="00AA1D8D"/>
    <w:rsid w:val="00B47730"/>
    <w:rsid w:val="00CB0664"/>
    <w:rsid w:val="00D6556F"/>
    <w:rsid w:val="00E06F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79A193"/>
  <w14:defaultImageDpi w14:val="300"/>
  <w15:docId w15:val="{B517EA6E-9D10-4BF3-AECC-59E88201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SARAN PC</cp:lastModifiedBy>
  <cp:revision>4</cp:revision>
  <dcterms:created xsi:type="dcterms:W3CDTF">2024-10-18T19:42:00Z</dcterms:created>
  <dcterms:modified xsi:type="dcterms:W3CDTF">2024-10-18T19:43:00Z</dcterms:modified>
  <cp:category/>
</cp:coreProperties>
</file>